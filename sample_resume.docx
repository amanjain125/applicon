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pPr>
        <w:pStyle w:val="Heading1"/>
      </w:pPr>
      <w:r>
        <w:t>Data Scientist</w:t>
      </w:r>
    </w:p>
    <w:p>
      <w:r>
        <w:t>Email: john.doe@example.com</w:t>
      </w:r>
    </w:p>
    <w:p>
      <w:r>
        <w:t>Phone: (555) 123-4567</w:t>
      </w:r>
    </w:p>
    <w:p>
      <w:r>
        <w:t>LinkedIn: linkedin.com/in/johndoe</w:t>
      </w:r>
    </w:p>
    <w:p>
      <w:pPr>
        <w:pStyle w:val="Heading2"/>
      </w:pPr>
      <w:r>
        <w:t>SUMMARY</w:t>
      </w:r>
    </w:p>
    <w:p>
      <w:r>
        <w:t>Experienced data scientist with 3 years of experience in Python and machine learning.</w:t>
      </w:r>
    </w:p>
    <w:p>
      <w:pPr>
        <w:pStyle w:val="Heading2"/>
      </w:pPr>
      <w:r>
        <w:t>EXPERIENCE</w:t>
      </w:r>
    </w:p>
    <w:p>
      <w:r>
        <w:t>Data Scientist | Tech Solutions Inc. | jan2020 - Present</w:t>
      </w:r>
    </w:p>
    <w:p>
      <w:r>
        <w:t>- Developed machine learning models using Python and TensorFlow</w:t>
      </w:r>
    </w:p>
    <w:p>
      <w:r>
        <w:t>- Created dashboards with Power BI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